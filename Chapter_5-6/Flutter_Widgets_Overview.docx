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Flutter Widgets Overview</w:t>
      </w:r>
    </w:p>
    <w:p>
      <w:pPr>
        <w:pStyle w:val="Heading1"/>
      </w:pPr>
      <w:r>
        <w:t>Introduction</w:t>
      </w:r>
    </w:p>
    <w:p>
      <w:r>
        <w:t>Flutter is a framework for building cross-platform applications, and widgets are the basic building blocks of a Flutter application. They define the structure and layout of the UI. Widgets can be classified into different categories based on their functionality.</w:t>
      </w:r>
    </w:p>
    <w:p>
      <w:pPr>
        <w:pStyle w:val="Heading1"/>
      </w:pPr>
      <w:r>
        <w:t>1. Basic Widgets</w:t>
      </w:r>
    </w:p>
    <w:p>
      <w:r>
        <w:t>These are simple and commonly used widgets for displaying content and layout.</w:t>
        <w:br/>
        <w:t>- **Text**: Displays a string of text.</w:t>
        <w:br/>
        <w:t>- **Icon**: Displays a material icon.</w:t>
        <w:br/>
        <w:t>- **Container**: A versatile box model for decorating and positioning other widgets.</w:t>
        <w:br/>
        <w:t>- **Row**: A horizontal layout widget.</w:t>
        <w:br/>
        <w:t>- **Column**: A vertical layout widget.</w:t>
        <w:br/>
        <w:t>- **Image**: Displays images from assets, file, or network.</w:t>
      </w:r>
    </w:p>
    <w:p>
      <w:pPr>
        <w:pStyle w:val="Heading1"/>
      </w:pPr>
      <w:r>
        <w:t>2. Input Widgets</w:t>
      </w:r>
    </w:p>
    <w:p>
      <w:r>
        <w:t>These widgets are used for capturing user input.</w:t>
        <w:br/>
        <w:t>- **TextField**: For text input.</w:t>
        <w:br/>
        <w:t>- **Checkbox**: A box to select a boolean option.</w:t>
        <w:br/>
        <w:t>- **Radio**: A button for selecting one option from multiple.</w:t>
        <w:br/>
        <w:t>- **Switch**: A toggle for turning a setting on/off.</w:t>
        <w:br/>
        <w:t>- **Slider**: For selecting a value from a range.</w:t>
      </w:r>
    </w:p>
    <w:p>
      <w:pPr>
        <w:pStyle w:val="Heading1"/>
      </w:pPr>
      <w:r>
        <w:t>3. Container Widgets</w:t>
      </w:r>
    </w:p>
    <w:p>
      <w:r>
        <w:t>These widgets are used for controlling the size, position, and decoration of other widgets.</w:t>
        <w:br/>
        <w:t>- **Padding**: Adds padding around a widget.</w:t>
        <w:br/>
        <w:t>- **Align**: Aligns a widget within its parent.</w:t>
        <w:br/>
        <w:t>- **SizedBox**: Used to give a fixed size to a widget.</w:t>
        <w:br/>
        <w:t>- **Expanded**: Makes a widget expand to fill available space.</w:t>
      </w:r>
    </w:p>
    <w:p>
      <w:pPr>
        <w:pStyle w:val="Heading1"/>
      </w:pPr>
      <w:r>
        <w:t>4. Layout Widgets</w:t>
      </w:r>
    </w:p>
    <w:p>
      <w:r>
        <w:t>These widgets help organize and arrange the UI elements.</w:t>
        <w:br/>
        <w:t>- **Stack**: Allows widgets to overlap on top of each other.</w:t>
        <w:br/>
        <w:t>- **ListView**: A scrollable list of widgets.</w:t>
        <w:br/>
        <w:t>- **GridView**: A scrollable grid of widgets.</w:t>
        <w:br/>
        <w:t>- **Form**: A widget for collecting user input in a structured way.</w:t>
      </w:r>
    </w:p>
    <w:p>
      <w:pPr>
        <w:pStyle w:val="Heading1"/>
      </w:pPr>
      <w:r>
        <w:t>5. Material Design Widgets</w:t>
      </w:r>
    </w:p>
    <w:p>
      <w:r>
        <w:t>Widgets that follow Material Design guidelines.</w:t>
        <w:br/>
        <w:t>- **Scaffold**: The basic layout structure for a screen.</w:t>
        <w:br/>
        <w:t>- **AppBar**: The top app bar displaying titles or actions.</w:t>
        <w:br/>
        <w:t>- **Drawer**: A slide-in menu used for navigation.</w:t>
        <w:br/>
        <w:t>- **FloatingActionButton**: A circular button that floats above the UI.</w:t>
        <w:br/>
        <w:t>- **BottomNavigationBar**: A navigation bar at the bottom of the screen.</w:t>
      </w:r>
    </w:p>
    <w:p>
      <w:pPr>
        <w:pStyle w:val="Heading1"/>
      </w:pPr>
      <w:r>
        <w:t>6. Cupertino Widgets</w:t>
      </w:r>
    </w:p>
    <w:p>
      <w:r>
        <w:t>Widgets designed for iOS-style UI.</w:t>
        <w:br/>
        <w:t>- **CupertinoButton**: A button styled like iOS.</w:t>
        <w:br/>
        <w:t>- **CupertinoNavigationBar**: A navigation bar in iOS style.</w:t>
        <w:br/>
        <w:t>- **CupertinoAlertDialog**: An iOS-style alert dialog.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