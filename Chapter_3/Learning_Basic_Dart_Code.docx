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44DE7" w14:textId="1519D25E" w:rsidR="008963EA" w:rsidRPr="00E5178A" w:rsidRDefault="00000000">
      <w:pPr>
        <w:pStyle w:val="Title"/>
        <w:rPr>
          <w:rFonts w:ascii="Times New Roman" w:hAnsi="Times New Roman" w:cs="Times New Roman"/>
        </w:rPr>
      </w:pPr>
      <w:r w:rsidRPr="00E5178A">
        <w:rPr>
          <w:rFonts w:ascii="Times New Roman" w:hAnsi="Times New Roman" w:cs="Times New Roman"/>
        </w:rPr>
        <w:t>Learning Basic Dart Code</w:t>
      </w:r>
    </w:p>
    <w:p w14:paraId="0C6D6F56" w14:textId="52FEF829" w:rsidR="008963EA" w:rsidRPr="00E5178A" w:rsidRDefault="00000000">
      <w:pPr>
        <w:pStyle w:val="Heading1"/>
        <w:rPr>
          <w:rFonts w:ascii="Times New Roman" w:hAnsi="Times New Roman" w:cs="Times New Roman"/>
        </w:rPr>
      </w:pPr>
      <w:r w:rsidRPr="00E5178A">
        <w:rPr>
          <w:rFonts w:ascii="Times New Roman" w:hAnsi="Times New Roman" w:cs="Times New Roman"/>
        </w:rPr>
        <w:t>Introduction to Dart</w:t>
      </w:r>
    </w:p>
    <w:p w14:paraId="5D54F69B" w14:textId="77777777" w:rsidR="008963EA" w:rsidRPr="00E5178A" w:rsidRDefault="00000000">
      <w:pPr>
        <w:rPr>
          <w:rFonts w:ascii="Times New Roman" w:hAnsi="Times New Roman" w:cs="Times New Roman"/>
        </w:rPr>
      </w:pPr>
      <w:r w:rsidRPr="00E5178A">
        <w:rPr>
          <w:rFonts w:ascii="Times New Roman" w:hAnsi="Times New Roman" w:cs="Times New Roman"/>
        </w:rPr>
        <w:t>Dart is a programming language designed for building mobile, desktop, server, and web applications. It is the language used in Flutter for developing cross-platform mobile apps. Dart is easy to learn, fast, and supports both object-oriented and functional programming styles.</w:t>
      </w:r>
    </w:p>
    <w:p w14:paraId="1F857346" w14:textId="1A126C97" w:rsidR="008963EA" w:rsidRPr="00E5178A" w:rsidRDefault="00000000">
      <w:pPr>
        <w:pStyle w:val="Heading1"/>
        <w:rPr>
          <w:rFonts w:ascii="Times New Roman" w:hAnsi="Times New Roman" w:cs="Times New Roman"/>
        </w:rPr>
      </w:pPr>
      <w:r w:rsidRPr="00E5178A">
        <w:rPr>
          <w:rFonts w:ascii="Times New Roman" w:hAnsi="Times New Roman" w:cs="Times New Roman"/>
        </w:rPr>
        <w:t>Setting up Dart Environment</w:t>
      </w:r>
    </w:p>
    <w:p w14:paraId="5DA40B89" w14:textId="77777777" w:rsidR="008963EA" w:rsidRPr="00E5178A" w:rsidRDefault="00000000">
      <w:pPr>
        <w:rPr>
          <w:rFonts w:ascii="Times New Roman" w:hAnsi="Times New Roman" w:cs="Times New Roman"/>
        </w:rPr>
      </w:pPr>
      <w:r w:rsidRPr="00E5178A">
        <w:rPr>
          <w:rFonts w:ascii="Times New Roman" w:hAnsi="Times New Roman" w:cs="Times New Roman"/>
        </w:rPr>
        <w:t>To get started with Dart, you need to install it on your computer. You can use the official Dart SDK or install it as part of Flutter for mobile development. Follow these steps to set it up:</w:t>
      </w:r>
      <w:r w:rsidRPr="00E5178A">
        <w:rPr>
          <w:rFonts w:ascii="Times New Roman" w:hAnsi="Times New Roman" w:cs="Times New Roman"/>
        </w:rPr>
        <w:br/>
      </w:r>
      <w:r w:rsidRPr="00E5178A">
        <w:rPr>
          <w:rFonts w:ascii="Times New Roman" w:hAnsi="Times New Roman" w:cs="Times New Roman"/>
        </w:rPr>
        <w:br/>
        <w:t>- Download Dart SDK from the official website.</w:t>
      </w:r>
      <w:r w:rsidRPr="00E5178A">
        <w:rPr>
          <w:rFonts w:ascii="Times New Roman" w:hAnsi="Times New Roman" w:cs="Times New Roman"/>
        </w:rPr>
        <w:br/>
        <w:t>- Use an IDE such as Visual Studio Code with Dart and Flutter plugins.</w:t>
      </w:r>
      <w:r w:rsidRPr="00E5178A">
        <w:rPr>
          <w:rFonts w:ascii="Times New Roman" w:hAnsi="Times New Roman" w:cs="Times New Roman"/>
        </w:rPr>
        <w:br/>
        <w:t>- Run Dart commands using the terminal/command prompt.</w:t>
      </w:r>
    </w:p>
    <w:p w14:paraId="795B6F11" w14:textId="5FC44E92" w:rsidR="008963EA" w:rsidRPr="00E5178A" w:rsidRDefault="00000000">
      <w:pPr>
        <w:pStyle w:val="Heading1"/>
        <w:rPr>
          <w:rFonts w:ascii="Times New Roman" w:hAnsi="Times New Roman" w:cs="Times New Roman"/>
        </w:rPr>
      </w:pPr>
      <w:r w:rsidRPr="00E5178A">
        <w:rPr>
          <w:rFonts w:ascii="Times New Roman" w:hAnsi="Times New Roman" w:cs="Times New Roman"/>
        </w:rPr>
        <w:t xml:space="preserve"> Basic Dart Syntax</w:t>
      </w:r>
    </w:p>
    <w:p w14:paraId="43C0D962" w14:textId="77777777" w:rsidR="008963EA" w:rsidRPr="00E5178A" w:rsidRDefault="00000000">
      <w:pPr>
        <w:rPr>
          <w:rFonts w:ascii="Times New Roman" w:hAnsi="Times New Roman" w:cs="Times New Roman"/>
        </w:rPr>
      </w:pPr>
      <w:r w:rsidRPr="00E5178A">
        <w:rPr>
          <w:rFonts w:ascii="Times New Roman" w:hAnsi="Times New Roman" w:cs="Times New Roman"/>
        </w:rPr>
        <w:t>In Dart, you define variables and functions with simple syntax. Below are some basics:</w:t>
      </w:r>
      <w:r w:rsidRPr="00E5178A">
        <w:rPr>
          <w:rFonts w:ascii="Times New Roman" w:hAnsi="Times New Roman" w:cs="Times New Roman"/>
        </w:rPr>
        <w:br/>
        <w:t>- Variables and Data Types: Dart supports various data types such as int, double, String, and bool.</w:t>
      </w:r>
      <w:r w:rsidRPr="00E5178A">
        <w:rPr>
          <w:rFonts w:ascii="Times New Roman" w:hAnsi="Times New Roman" w:cs="Times New Roman"/>
        </w:rPr>
        <w:br/>
        <w:t>- Functions: Functions are defined using 'void' or a specific return type.</w:t>
      </w:r>
      <w:r w:rsidRPr="00E5178A">
        <w:rPr>
          <w:rFonts w:ascii="Times New Roman" w:hAnsi="Times New Roman" w:cs="Times New Roman"/>
        </w:rPr>
        <w:br/>
        <w:t>- Conditional Statements (if/else): You can perform checks using if, else if, else statements.</w:t>
      </w:r>
      <w:r w:rsidRPr="00E5178A">
        <w:rPr>
          <w:rFonts w:ascii="Times New Roman" w:hAnsi="Times New Roman" w:cs="Times New Roman"/>
        </w:rPr>
        <w:br/>
        <w:t>- Loops (for, while): Dart supports for, while, and do-while loops.</w:t>
      </w:r>
      <w:r w:rsidRPr="00E5178A">
        <w:rPr>
          <w:rFonts w:ascii="Times New Roman" w:hAnsi="Times New Roman" w:cs="Times New Roman"/>
        </w:rPr>
        <w:br/>
        <w:t>- Lists, Maps, and Sets: These are essential collection types used for storing groups of data.</w:t>
      </w:r>
    </w:p>
    <w:p w14:paraId="58606854" w14:textId="6FE5B07C" w:rsidR="008963EA" w:rsidRPr="00E5178A" w:rsidRDefault="00000000">
      <w:pPr>
        <w:pStyle w:val="Heading2"/>
        <w:rPr>
          <w:rFonts w:ascii="Times New Roman" w:hAnsi="Times New Roman" w:cs="Times New Roman"/>
        </w:rPr>
      </w:pPr>
      <w:r w:rsidRPr="00E5178A">
        <w:rPr>
          <w:rFonts w:ascii="Times New Roman" w:hAnsi="Times New Roman" w:cs="Times New Roman"/>
        </w:rPr>
        <w:t xml:space="preserve"> Example Dart Code</w:t>
      </w:r>
    </w:p>
    <w:p w14:paraId="058F55A8" w14:textId="77777777" w:rsidR="008963EA" w:rsidRDefault="00000000">
      <w:r w:rsidRPr="00E5178A">
        <w:rPr>
          <w:rFonts w:ascii="Times New Roman" w:hAnsi="Times New Roman" w:cs="Times New Roman"/>
        </w:rPr>
        <w:t>Here is a simple Dart program that demonstrates variables, functions, and conditionals:</w:t>
      </w:r>
      <w:r w:rsidRPr="00E5178A">
        <w:rPr>
          <w:rFonts w:ascii="Times New Roman" w:hAnsi="Times New Roman" w:cs="Times New Roman"/>
        </w:rPr>
        <w:br/>
        <w:t xml:space="preserve">    </w:t>
      </w:r>
      <w:r w:rsidRPr="00E5178A">
        <w:rPr>
          <w:rFonts w:ascii="Times New Roman" w:hAnsi="Times New Roman" w:cs="Times New Roman"/>
        </w:rPr>
        <w:br/>
      </w:r>
      <w:r>
        <w:t xml:space="preserve">    void main() {</w:t>
      </w:r>
      <w:r>
        <w:br/>
        <w:t xml:space="preserve">        var name = 'Dart Learner';</w:t>
      </w:r>
      <w:r>
        <w:br/>
        <w:t xml:space="preserve">        var age = 25;</w:t>
      </w:r>
      <w:r>
        <w:br/>
        <w:t xml:space="preserve">        print('Hello, my name is $name and I am $age years old.');</w:t>
      </w:r>
      <w:r>
        <w:br/>
        <w:t xml:space="preserve">        </w:t>
      </w:r>
      <w:r>
        <w:br/>
        <w:t xml:space="preserve">        if (age &gt; 18) {</w:t>
      </w:r>
      <w:r>
        <w:br/>
        <w:t xml:space="preserve">            print('You are an adult.');</w:t>
      </w:r>
      <w:r>
        <w:br/>
        <w:t xml:space="preserve">        } else {</w:t>
      </w:r>
      <w:r>
        <w:br/>
        <w:t xml:space="preserve">            print('You are a minor.');</w:t>
      </w:r>
      <w:r>
        <w:br/>
        <w:t xml:space="preserve">        }</w:t>
      </w:r>
      <w:r>
        <w:br/>
        <w:t xml:space="preserve">    }</w:t>
      </w:r>
      <w:r>
        <w:br/>
        <w:t xml:space="preserve">    </w:t>
      </w:r>
    </w:p>
    <w:p w14:paraId="66D5BA29" w14:textId="6184F622" w:rsidR="008963EA" w:rsidRPr="00E5178A" w:rsidRDefault="00000000">
      <w:pPr>
        <w:pStyle w:val="Heading1"/>
        <w:rPr>
          <w:rFonts w:ascii="Times New Roman" w:hAnsi="Times New Roman" w:cs="Times New Roman"/>
        </w:rPr>
      </w:pPr>
      <w:r w:rsidRPr="00E5178A">
        <w:rPr>
          <w:rFonts w:ascii="Times New Roman" w:hAnsi="Times New Roman" w:cs="Times New Roman"/>
        </w:rPr>
        <w:lastRenderedPageBreak/>
        <w:t xml:space="preserve"> Object-Oriented Programming in Dart</w:t>
      </w:r>
    </w:p>
    <w:p w14:paraId="3053B693" w14:textId="77777777" w:rsidR="008963EA" w:rsidRPr="00E5178A" w:rsidRDefault="00000000">
      <w:pPr>
        <w:rPr>
          <w:rFonts w:ascii="Times New Roman" w:hAnsi="Times New Roman" w:cs="Times New Roman"/>
        </w:rPr>
      </w:pPr>
      <w:r w:rsidRPr="00E5178A">
        <w:rPr>
          <w:rFonts w:ascii="Times New Roman" w:hAnsi="Times New Roman" w:cs="Times New Roman"/>
        </w:rPr>
        <w:t>Dart is an object-oriented programming language, meaning it supports classes and objects. Below are key concepts in Dart OOP:</w:t>
      </w:r>
      <w:r w:rsidRPr="00E5178A">
        <w:rPr>
          <w:rFonts w:ascii="Times New Roman" w:hAnsi="Times New Roman" w:cs="Times New Roman"/>
        </w:rPr>
        <w:br/>
        <w:t>- Classes and Objects: A class is a blueprint for creating objects. An object is an instance of a class.</w:t>
      </w:r>
      <w:r w:rsidRPr="00E5178A">
        <w:rPr>
          <w:rFonts w:ascii="Times New Roman" w:hAnsi="Times New Roman" w:cs="Times New Roman"/>
        </w:rPr>
        <w:br/>
        <w:t>- Constructors: A constructor is used to create instances of a class.</w:t>
      </w:r>
      <w:r w:rsidRPr="00E5178A">
        <w:rPr>
          <w:rFonts w:ascii="Times New Roman" w:hAnsi="Times New Roman" w:cs="Times New Roman"/>
        </w:rPr>
        <w:br/>
        <w:t>- Inheritance and Polymorphism: Dart supports the concepts of inheritance and polymorphism.</w:t>
      </w:r>
    </w:p>
    <w:p w14:paraId="168FECA9" w14:textId="6356ADA1" w:rsidR="008963EA" w:rsidRPr="00E5178A" w:rsidRDefault="00000000">
      <w:pPr>
        <w:pStyle w:val="Heading1"/>
        <w:rPr>
          <w:rFonts w:ascii="Times New Roman" w:hAnsi="Times New Roman" w:cs="Times New Roman"/>
        </w:rPr>
      </w:pPr>
      <w:r w:rsidRPr="00E5178A">
        <w:rPr>
          <w:rFonts w:ascii="Times New Roman" w:hAnsi="Times New Roman" w:cs="Times New Roman"/>
        </w:rPr>
        <w:t xml:space="preserve"> Error Handling in Dart</w:t>
      </w:r>
    </w:p>
    <w:p w14:paraId="2A76DF45" w14:textId="77777777" w:rsidR="008963EA" w:rsidRDefault="00000000">
      <w:r w:rsidRPr="00E5178A">
        <w:rPr>
          <w:rFonts w:ascii="Times New Roman" w:hAnsi="Times New Roman" w:cs="Times New Roman"/>
        </w:rPr>
        <w:t>Dart provides error handling mechanisms using try/catch blocks to handle runtime exceptions and errors. Below is an example:</w:t>
      </w:r>
      <w:r w:rsidRPr="00E5178A">
        <w:rPr>
          <w:rFonts w:ascii="Times New Roman" w:hAnsi="Times New Roman" w:cs="Times New Roman"/>
        </w:rPr>
        <w:br/>
      </w:r>
      <w:r w:rsidRPr="00E5178A">
        <w:rPr>
          <w:rFonts w:ascii="Times New Roman" w:hAnsi="Times New Roman" w:cs="Times New Roman"/>
        </w:rPr>
        <w:br/>
      </w:r>
      <w:r>
        <w:t>try {</w:t>
      </w:r>
      <w:r>
        <w:br/>
        <w:t xml:space="preserve">    var result = 10 ~/ 0;  // Division by zero</w:t>
      </w:r>
      <w:r>
        <w:br/>
        <w:t>} catch (e) {</w:t>
      </w:r>
      <w:r>
        <w:br/>
        <w:t xml:space="preserve">    print('Error occurred: $e');</w:t>
      </w:r>
      <w:r>
        <w:br/>
        <w:t>}</w:t>
      </w:r>
    </w:p>
    <w:sectPr w:rsidR="008963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0817621">
    <w:abstractNumId w:val="8"/>
  </w:num>
  <w:num w:numId="2" w16cid:durableId="11616163">
    <w:abstractNumId w:val="6"/>
  </w:num>
  <w:num w:numId="3" w16cid:durableId="461535148">
    <w:abstractNumId w:val="5"/>
  </w:num>
  <w:num w:numId="4" w16cid:durableId="557211491">
    <w:abstractNumId w:val="4"/>
  </w:num>
  <w:num w:numId="5" w16cid:durableId="121266965">
    <w:abstractNumId w:val="7"/>
  </w:num>
  <w:num w:numId="6" w16cid:durableId="839587051">
    <w:abstractNumId w:val="3"/>
  </w:num>
  <w:num w:numId="7" w16cid:durableId="1357733499">
    <w:abstractNumId w:val="2"/>
  </w:num>
  <w:num w:numId="8" w16cid:durableId="1498228485">
    <w:abstractNumId w:val="1"/>
  </w:num>
  <w:num w:numId="9" w16cid:durableId="128260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963EA"/>
    <w:rsid w:val="00AA1D8D"/>
    <w:rsid w:val="00B47730"/>
    <w:rsid w:val="00CB0664"/>
    <w:rsid w:val="00CB2233"/>
    <w:rsid w:val="00E517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4FECD"/>
  <w14:defaultImageDpi w14:val="300"/>
  <w15:docId w15:val="{5DC01FAD-3DFA-4E20-86BE-8975253C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joniel onil</cp:lastModifiedBy>
  <cp:revision>2</cp:revision>
  <dcterms:created xsi:type="dcterms:W3CDTF">2024-12-09T13:17:00Z</dcterms:created>
  <dcterms:modified xsi:type="dcterms:W3CDTF">2024-12-09T13:17:00Z</dcterms:modified>
  <cp:category/>
</cp:coreProperties>
</file>